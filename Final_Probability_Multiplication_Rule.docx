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009" w:rsidRDefault="00684BB6">
      <w:pPr>
        <w:pStyle w:val="Heading1"/>
      </w:pPr>
      <w:r>
        <w:t>Probability Multiplication Rule</w:t>
      </w:r>
    </w:p>
    <w:p w:rsidR="008F1009" w:rsidRDefault="00684BB6">
      <w:pPr>
        <w:pStyle w:val="Heading2"/>
      </w:pPr>
      <w:r>
        <w:t>1. Definition</w:t>
      </w:r>
    </w:p>
    <w:p w:rsidR="008F1009" w:rsidRDefault="00684BB6">
      <w:r>
        <w:br/>
      </w:r>
      <w:r w:rsidR="008B5562">
        <w:t xml:space="preserve">In </w:t>
      </w:r>
      <w:r w:rsidR="008B5562">
        <w:rPr>
          <w:rStyle w:val="Strong"/>
        </w:rPr>
        <w:t>probability theory</w:t>
      </w:r>
      <w:r w:rsidR="008B5562">
        <w:t xml:space="preserve">, the </w:t>
      </w:r>
      <w:r w:rsidR="008B5562">
        <w:rPr>
          <w:rStyle w:val="Strong"/>
        </w:rPr>
        <w:t>multiplication rule</w:t>
      </w:r>
      <w:r w:rsidR="008B5562">
        <w:t xml:space="preserve"> (also called the </w:t>
      </w:r>
      <w:r w:rsidR="008B5562">
        <w:rPr>
          <w:rStyle w:val="Strong"/>
        </w:rPr>
        <w:t>multiplication theorem</w:t>
      </w:r>
      <w:r w:rsidR="008B5562">
        <w:t xml:space="preserve">) helps you find the probability of two events </w:t>
      </w:r>
      <w:r w:rsidR="008B5562">
        <w:rPr>
          <w:rStyle w:val="Strong"/>
        </w:rPr>
        <w:t>both</w:t>
      </w:r>
      <w:r w:rsidR="008B5562">
        <w:t xml:space="preserve"> occurring — that is, the </w:t>
      </w:r>
      <w:r w:rsidR="008B5562">
        <w:rPr>
          <w:rStyle w:val="Strong"/>
        </w:rPr>
        <w:t>joint probability</w:t>
      </w:r>
      <w:r w:rsidR="008B5562">
        <w:t xml:space="preserve"> of two events.</w:t>
      </w:r>
      <w:r>
        <w:br/>
      </w:r>
    </w:p>
    <w:p w:rsidR="008F1009" w:rsidRDefault="00684BB6">
      <w:pPr>
        <w:pStyle w:val="Heading2"/>
      </w:pPr>
      <w:r>
        <w:t>2. Formula</w:t>
      </w:r>
    </w:p>
    <w:p w:rsidR="00684BB6" w:rsidRPr="00684BB6" w:rsidRDefault="00684BB6" w:rsidP="00684B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BB6">
        <w:rPr>
          <w:rFonts w:ascii="Times New Roman" w:eastAsia="Times New Roman" w:hAnsi="Times New Roman" w:cs="Times New Roman"/>
          <w:b/>
          <w:bCs/>
          <w:sz w:val="24"/>
          <w:szCs w:val="24"/>
        </w:rPr>
        <w:t>For independent events A and B</w:t>
      </w:r>
      <w:r w:rsidRPr="00684BB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84BB6">
        <w:rPr>
          <w:rFonts w:ascii="Times New Roman" w:eastAsia="Times New Roman" w:hAnsi="Times New Roman" w:cs="Times New Roman"/>
          <w:sz w:val="24"/>
          <w:szCs w:val="24"/>
        </w:rPr>
        <w:br/>
        <w:t>The probability that both A and B occur is given by:</w:t>
      </w:r>
    </w:p>
    <w:p w:rsidR="00684BB6" w:rsidRPr="00684BB6" w:rsidRDefault="00684BB6" w:rsidP="00684BB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4BB6">
        <w:rPr>
          <w:rFonts w:ascii="Times New Roman" w:eastAsia="Times New Roman" w:hAnsi="Times New Roman" w:cs="Times New Roman"/>
          <w:sz w:val="24"/>
          <w:szCs w:val="24"/>
        </w:rPr>
        <w:t xml:space="preserve">P(A∩B)=P(A)×P(B)P(A \cap B) = P(A) \times P(B)P(A∩B)=P(A)×P(B) </w:t>
      </w:r>
    </w:p>
    <w:p w:rsidR="00684BB6" w:rsidRPr="00684BB6" w:rsidRDefault="00684BB6" w:rsidP="00684B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BB6">
        <w:rPr>
          <w:rFonts w:ascii="Times New Roman" w:eastAsia="Times New Roman" w:hAnsi="Times New Roman" w:cs="Times New Roman"/>
          <w:b/>
          <w:bCs/>
          <w:sz w:val="24"/>
          <w:szCs w:val="24"/>
        </w:rPr>
        <w:t>For dependent events A and B</w:t>
      </w:r>
      <w:r w:rsidRPr="00684BB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84BB6">
        <w:rPr>
          <w:rFonts w:ascii="Times New Roman" w:eastAsia="Times New Roman" w:hAnsi="Times New Roman" w:cs="Times New Roman"/>
          <w:sz w:val="24"/>
          <w:szCs w:val="24"/>
        </w:rPr>
        <w:br/>
        <w:t>The probability that both A and B occur is given by:</w:t>
      </w:r>
    </w:p>
    <w:p w:rsidR="008F1009" w:rsidRPr="00684BB6" w:rsidRDefault="00684BB6" w:rsidP="00684BB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84BB6">
        <w:rPr>
          <w:rFonts w:ascii="Times New Roman" w:eastAsia="Times New Roman" w:hAnsi="Times New Roman" w:cs="Times New Roman"/>
          <w:sz w:val="24"/>
          <w:szCs w:val="24"/>
        </w:rPr>
        <w:t>P(A∩B)=P(A)×P(B</w:t>
      </w:r>
      <w:r w:rsidRPr="00684BB6">
        <w:rPr>
          <w:rFonts w:ascii="Cambria Math" w:eastAsia="Times New Roman" w:hAnsi="Cambria Math" w:cs="Cambria Math"/>
          <w:sz w:val="24"/>
          <w:szCs w:val="24"/>
        </w:rPr>
        <w:t>∣</w:t>
      </w:r>
      <w:r w:rsidRPr="00684BB6">
        <w:rPr>
          <w:rFonts w:ascii="Times New Roman" w:eastAsia="Times New Roman" w:hAnsi="Times New Roman" w:cs="Times New Roman"/>
          <w:sz w:val="24"/>
          <w:szCs w:val="24"/>
        </w:rPr>
        <w:t>A)P(A \cap B) = P(A) \times P(B \mid A)P(A∩B)=P(A)×P(B</w:t>
      </w:r>
      <w:r w:rsidRPr="00684BB6">
        <w:rPr>
          <w:rFonts w:ascii="Cambria Math" w:eastAsia="Times New Roman" w:hAnsi="Cambria Math" w:cs="Cambria Math"/>
          <w:sz w:val="24"/>
          <w:szCs w:val="24"/>
        </w:rPr>
        <w:t>∣</w:t>
      </w:r>
      <w:r w:rsidRPr="00684BB6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>
        <w:br/>
      </w:r>
    </w:p>
    <w:p w:rsidR="008F1009" w:rsidRDefault="00684BB6">
      <w:pPr>
        <w:pStyle w:val="Heading2"/>
      </w:pPr>
      <w:r>
        <w:t xml:space="preserve">3. </w:t>
      </w:r>
      <w:r>
        <w:t>Example</w:t>
      </w:r>
    </w:p>
    <w:p w:rsidR="008F1009" w:rsidRDefault="00684BB6">
      <w:r>
        <w:br/>
        <w:t>Example 1 (Independent): Tossing a coin and rolling a die</w:t>
      </w:r>
      <w:proofErr w:type="gramStart"/>
      <w:r>
        <w:t>:</w:t>
      </w:r>
      <w:proofErr w:type="gramEnd"/>
      <w:r>
        <w:br/>
        <w:t>P(H ∩ 4) = P(H) * P(4) = 1/2 * 1/6 = 1/12</w:t>
      </w:r>
      <w:r>
        <w:br/>
      </w:r>
      <w:r>
        <w:br/>
        <w:t>Example 2 (Dependent): Drawing 2 cards without replacement:</w:t>
      </w:r>
      <w:r>
        <w:br/>
        <w:t>P(Ace1 ∩ Ace2) = (4/52) * (3/51) = 1/221</w:t>
      </w:r>
      <w:r>
        <w:br/>
      </w:r>
    </w:p>
    <w:p w:rsidR="008F1009" w:rsidRDefault="00684BB6">
      <w:pPr>
        <w:pStyle w:val="Heading2"/>
      </w:pPr>
      <w:r>
        <w:t>4. Python Code (with user input)</w:t>
      </w:r>
    </w:p>
    <w:p w:rsidR="008B5562" w:rsidRDefault="008B5562" w:rsidP="008B5562"/>
    <w:p w:rsidR="008B5562" w:rsidRPr="008B5562" w:rsidRDefault="008B5562" w:rsidP="008B55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B5562">
        <w:rPr>
          <w:rFonts w:ascii="Courier New" w:eastAsia="Times New Roman" w:hAnsi="Courier New" w:cs="Courier New"/>
          <w:color w:val="D4D4D4"/>
          <w:sz w:val="21"/>
          <w:szCs w:val="21"/>
        </w:rPr>
        <w:t>P_disease</w:t>
      </w:r>
      <w:proofErr w:type="spellEnd"/>
      <w:r w:rsidRPr="008B556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8B5562">
        <w:rPr>
          <w:rFonts w:ascii="Courier New" w:eastAsia="Times New Roman" w:hAnsi="Courier New" w:cs="Courier New"/>
          <w:color w:val="B5CEA8"/>
          <w:sz w:val="21"/>
          <w:szCs w:val="21"/>
        </w:rPr>
        <w:t>0.01</w:t>
      </w:r>
    </w:p>
    <w:p w:rsidR="008B5562" w:rsidRPr="008B5562" w:rsidRDefault="008B5562" w:rsidP="008B55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B5562">
        <w:rPr>
          <w:rFonts w:ascii="Courier New" w:eastAsia="Times New Roman" w:hAnsi="Courier New" w:cs="Courier New"/>
          <w:color w:val="D4D4D4"/>
          <w:sz w:val="21"/>
          <w:szCs w:val="21"/>
        </w:rPr>
        <w:t>P_no_disease</w:t>
      </w:r>
      <w:proofErr w:type="spellEnd"/>
      <w:r w:rsidRPr="008B556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8B5562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B556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- </w:t>
      </w:r>
      <w:proofErr w:type="spellStart"/>
      <w:r w:rsidRPr="008B5562">
        <w:rPr>
          <w:rFonts w:ascii="Courier New" w:eastAsia="Times New Roman" w:hAnsi="Courier New" w:cs="Courier New"/>
          <w:color w:val="D4D4D4"/>
          <w:sz w:val="21"/>
          <w:szCs w:val="21"/>
        </w:rPr>
        <w:t>P_disease</w:t>
      </w:r>
      <w:proofErr w:type="spellEnd"/>
    </w:p>
    <w:p w:rsidR="008B5562" w:rsidRPr="008B5562" w:rsidRDefault="008B5562" w:rsidP="008B55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8B5562" w:rsidRPr="008B5562" w:rsidRDefault="008B5562" w:rsidP="008B55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B5562">
        <w:rPr>
          <w:rFonts w:ascii="Courier New" w:eastAsia="Times New Roman" w:hAnsi="Courier New" w:cs="Courier New"/>
          <w:color w:val="D4D4D4"/>
          <w:sz w:val="21"/>
          <w:szCs w:val="21"/>
        </w:rPr>
        <w:t>P_pos_given_disease</w:t>
      </w:r>
      <w:proofErr w:type="spellEnd"/>
      <w:r w:rsidRPr="008B556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8B5562">
        <w:rPr>
          <w:rFonts w:ascii="Courier New" w:eastAsia="Times New Roman" w:hAnsi="Courier New" w:cs="Courier New"/>
          <w:color w:val="B5CEA8"/>
          <w:sz w:val="21"/>
          <w:szCs w:val="21"/>
        </w:rPr>
        <w:t>0.99</w:t>
      </w:r>
    </w:p>
    <w:p w:rsidR="008B5562" w:rsidRPr="008B5562" w:rsidRDefault="008B5562" w:rsidP="008B55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B5562">
        <w:rPr>
          <w:rFonts w:ascii="Courier New" w:eastAsia="Times New Roman" w:hAnsi="Courier New" w:cs="Courier New"/>
          <w:color w:val="D4D4D4"/>
          <w:sz w:val="21"/>
          <w:szCs w:val="21"/>
        </w:rPr>
        <w:t>P_pos_given_no_disease</w:t>
      </w:r>
      <w:proofErr w:type="spellEnd"/>
      <w:r w:rsidRPr="008B556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8B5562">
        <w:rPr>
          <w:rFonts w:ascii="Courier New" w:eastAsia="Times New Roman" w:hAnsi="Courier New" w:cs="Courier New"/>
          <w:color w:val="B5CEA8"/>
          <w:sz w:val="21"/>
          <w:szCs w:val="21"/>
        </w:rPr>
        <w:t>0.05</w:t>
      </w:r>
    </w:p>
    <w:p w:rsidR="008B5562" w:rsidRPr="008B5562" w:rsidRDefault="008B5562" w:rsidP="008B55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8B5562" w:rsidRPr="008B5562" w:rsidRDefault="008B5562" w:rsidP="008B55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B5562">
        <w:rPr>
          <w:rFonts w:ascii="Courier New" w:eastAsia="Times New Roman" w:hAnsi="Courier New" w:cs="Courier New"/>
          <w:color w:val="D4D4D4"/>
          <w:sz w:val="21"/>
          <w:szCs w:val="21"/>
        </w:rPr>
        <w:t>joint_pos_and_disease</w:t>
      </w:r>
      <w:proofErr w:type="spellEnd"/>
      <w:r w:rsidRPr="008B556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8B5562">
        <w:rPr>
          <w:rFonts w:ascii="Courier New" w:eastAsia="Times New Roman" w:hAnsi="Courier New" w:cs="Courier New"/>
          <w:color w:val="D4D4D4"/>
          <w:sz w:val="21"/>
          <w:szCs w:val="21"/>
        </w:rPr>
        <w:t>P_pos_given_disease</w:t>
      </w:r>
      <w:proofErr w:type="spellEnd"/>
      <w:r w:rsidRPr="008B556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r w:rsidRPr="008B5562">
        <w:rPr>
          <w:rFonts w:ascii="Courier New" w:eastAsia="Times New Roman" w:hAnsi="Courier New" w:cs="Courier New"/>
          <w:color w:val="D4D4D4"/>
          <w:sz w:val="21"/>
          <w:szCs w:val="21"/>
        </w:rPr>
        <w:t>P_disease</w:t>
      </w:r>
      <w:proofErr w:type="spellEnd"/>
    </w:p>
    <w:p w:rsidR="008B5562" w:rsidRPr="008B5562" w:rsidRDefault="008B5562" w:rsidP="008B55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8B5562">
        <w:rPr>
          <w:rFonts w:ascii="Courier New" w:eastAsia="Times New Roman" w:hAnsi="Courier New" w:cs="Courier New"/>
          <w:color w:val="D4D4D4"/>
          <w:sz w:val="21"/>
          <w:szCs w:val="21"/>
        </w:rPr>
        <w:t>joint_pos_and_no_disease</w:t>
      </w:r>
      <w:proofErr w:type="spellEnd"/>
      <w:r w:rsidRPr="008B556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8B5562">
        <w:rPr>
          <w:rFonts w:ascii="Courier New" w:eastAsia="Times New Roman" w:hAnsi="Courier New" w:cs="Courier New"/>
          <w:color w:val="D4D4D4"/>
          <w:sz w:val="21"/>
          <w:szCs w:val="21"/>
        </w:rPr>
        <w:t>P_po</w:t>
      </w:r>
      <w:bookmarkStart w:id="0" w:name="_GoBack"/>
      <w:bookmarkEnd w:id="0"/>
      <w:r w:rsidRPr="008B5562">
        <w:rPr>
          <w:rFonts w:ascii="Courier New" w:eastAsia="Times New Roman" w:hAnsi="Courier New" w:cs="Courier New"/>
          <w:color w:val="D4D4D4"/>
          <w:sz w:val="21"/>
          <w:szCs w:val="21"/>
        </w:rPr>
        <w:t>s_given_no_disease</w:t>
      </w:r>
      <w:proofErr w:type="spellEnd"/>
      <w:r w:rsidRPr="008B5562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* </w:t>
      </w:r>
      <w:proofErr w:type="spellStart"/>
      <w:r w:rsidRPr="008B5562">
        <w:rPr>
          <w:rFonts w:ascii="Courier New" w:eastAsia="Times New Roman" w:hAnsi="Courier New" w:cs="Courier New"/>
          <w:color w:val="D4D4D4"/>
          <w:sz w:val="21"/>
          <w:szCs w:val="21"/>
        </w:rPr>
        <w:t>P_no_disease</w:t>
      </w:r>
      <w:proofErr w:type="spellEnd"/>
    </w:p>
    <w:p w:rsidR="008B5562" w:rsidRPr="008B5562" w:rsidRDefault="008B5562" w:rsidP="008B55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8B5562" w:rsidRPr="008B5562" w:rsidRDefault="008B5562" w:rsidP="008B55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8B5562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B55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8B5562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8B5562">
        <w:rPr>
          <w:rFonts w:ascii="Segoe UI Symbol" w:eastAsia="Times New Roman" w:hAnsi="Segoe UI Symbol" w:cs="Segoe UI Symbol"/>
          <w:color w:val="CE9178"/>
          <w:sz w:val="21"/>
          <w:szCs w:val="21"/>
        </w:rPr>
        <w:t>🔹</w:t>
      </w:r>
      <w:r w:rsidRPr="008B556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Multiplication Step"</w:t>
      </w:r>
      <w:r w:rsidRPr="008B556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B5562" w:rsidRPr="008B5562" w:rsidRDefault="008B5562" w:rsidP="008B55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8B5562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B55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8B5562">
        <w:rPr>
          <w:rFonts w:ascii="Courier New" w:eastAsia="Times New Roman" w:hAnsi="Courier New" w:cs="Courier New"/>
          <w:color w:val="69A5D7"/>
          <w:sz w:val="21"/>
          <w:szCs w:val="21"/>
        </w:rPr>
        <w:t>f</w:t>
      </w:r>
      <w:r w:rsidRPr="008B5562">
        <w:rPr>
          <w:rFonts w:ascii="Courier New" w:eastAsia="Times New Roman" w:hAnsi="Courier New" w:cs="Courier New"/>
          <w:color w:val="CE9178"/>
          <w:sz w:val="21"/>
          <w:szCs w:val="21"/>
        </w:rPr>
        <w:t>"P</w:t>
      </w:r>
      <w:proofErr w:type="spellEnd"/>
      <w:r w:rsidRPr="008B556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(Positive ∩ Disease): </w:t>
      </w:r>
      <w:r w:rsidRPr="008B5562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8B5562">
        <w:rPr>
          <w:rFonts w:ascii="Courier New" w:eastAsia="Times New Roman" w:hAnsi="Courier New" w:cs="Courier New"/>
          <w:color w:val="D4D4D4"/>
          <w:sz w:val="21"/>
          <w:szCs w:val="21"/>
        </w:rPr>
        <w:t>joint_pos_and_disease</w:t>
      </w:r>
      <w:r w:rsidRPr="008B5562">
        <w:rPr>
          <w:rFonts w:ascii="Courier New" w:eastAsia="Times New Roman" w:hAnsi="Courier New" w:cs="Courier New"/>
          <w:color w:val="B5CEA8"/>
          <w:sz w:val="21"/>
          <w:szCs w:val="21"/>
        </w:rPr>
        <w:t>:.5f</w:t>
      </w:r>
      <w:r w:rsidRPr="008B5562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8B5562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8B556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B5562" w:rsidRPr="008B5562" w:rsidRDefault="008B5562" w:rsidP="008B55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8B5562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B556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8B5562">
        <w:rPr>
          <w:rFonts w:ascii="Courier New" w:eastAsia="Times New Roman" w:hAnsi="Courier New" w:cs="Courier New"/>
          <w:color w:val="69A5D7"/>
          <w:sz w:val="21"/>
          <w:szCs w:val="21"/>
        </w:rPr>
        <w:t>f</w:t>
      </w:r>
      <w:r w:rsidRPr="008B5562">
        <w:rPr>
          <w:rFonts w:ascii="Courier New" w:eastAsia="Times New Roman" w:hAnsi="Courier New" w:cs="Courier New"/>
          <w:color w:val="CE9178"/>
          <w:sz w:val="21"/>
          <w:szCs w:val="21"/>
        </w:rPr>
        <w:t>"P</w:t>
      </w:r>
      <w:proofErr w:type="spellEnd"/>
      <w:r w:rsidRPr="008B5562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(Positive ∩ No Disease): </w:t>
      </w:r>
      <w:r w:rsidRPr="008B5562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8B5562">
        <w:rPr>
          <w:rFonts w:ascii="Courier New" w:eastAsia="Times New Roman" w:hAnsi="Courier New" w:cs="Courier New"/>
          <w:color w:val="D4D4D4"/>
          <w:sz w:val="21"/>
          <w:szCs w:val="21"/>
        </w:rPr>
        <w:t>joint_pos_and_no_disease</w:t>
      </w:r>
      <w:r w:rsidRPr="008B5562">
        <w:rPr>
          <w:rFonts w:ascii="Courier New" w:eastAsia="Times New Roman" w:hAnsi="Courier New" w:cs="Courier New"/>
          <w:color w:val="B5CEA8"/>
          <w:sz w:val="21"/>
          <w:szCs w:val="21"/>
        </w:rPr>
        <w:t>:.5f</w:t>
      </w:r>
      <w:r w:rsidRPr="008B5562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8B5562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8B556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F1009" w:rsidRDefault="008F1009" w:rsidP="008B5562"/>
    <w:sectPr w:rsidR="008F10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6ED2660"/>
    <w:multiLevelType w:val="multilevel"/>
    <w:tmpl w:val="F918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4BB6"/>
    <w:rsid w:val="008B5562"/>
    <w:rsid w:val="008F10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59CE03A-7027-4DC4-9ECC-DC72CED4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84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684BB6"/>
  </w:style>
  <w:style w:type="character" w:customStyle="1" w:styleId="mord">
    <w:name w:val="mord"/>
    <w:basedOn w:val="DefaultParagraphFont"/>
    <w:rsid w:val="00684BB6"/>
  </w:style>
  <w:style w:type="character" w:customStyle="1" w:styleId="mopen">
    <w:name w:val="mopen"/>
    <w:basedOn w:val="DefaultParagraphFont"/>
    <w:rsid w:val="00684BB6"/>
  </w:style>
  <w:style w:type="character" w:customStyle="1" w:styleId="mbin">
    <w:name w:val="mbin"/>
    <w:basedOn w:val="DefaultParagraphFont"/>
    <w:rsid w:val="00684BB6"/>
  </w:style>
  <w:style w:type="character" w:customStyle="1" w:styleId="mclose">
    <w:name w:val="mclose"/>
    <w:basedOn w:val="DefaultParagraphFont"/>
    <w:rsid w:val="00684BB6"/>
  </w:style>
  <w:style w:type="character" w:customStyle="1" w:styleId="mrel">
    <w:name w:val="mrel"/>
    <w:basedOn w:val="DefaultParagraphFont"/>
    <w:rsid w:val="0068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9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43AA9F-9C96-4424-8E19-3001FEF2A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2025-08-01T07:31:00Z</dcterms:modified>
  <cp:category/>
</cp:coreProperties>
</file>